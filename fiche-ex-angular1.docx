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870B9" w14:textId="77777777" w:rsidR="000350DF" w:rsidRPr="00233C75" w:rsidRDefault="00000000">
      <w:pPr>
        <w:pStyle w:val="Titre1"/>
        <w:rPr>
          <w:lang w:val="fr-FR"/>
        </w:rPr>
      </w:pPr>
      <w:r w:rsidRPr="00233C75">
        <w:rPr>
          <w:lang w:val="fr-FR"/>
        </w:rPr>
        <w:t xml:space="preserve">Fiche d'Exercices : </w:t>
      </w:r>
      <w:proofErr w:type="spellStart"/>
      <w:r w:rsidRPr="00233C75">
        <w:rPr>
          <w:lang w:val="fr-FR"/>
        </w:rPr>
        <w:t>Angular</w:t>
      </w:r>
      <w:proofErr w:type="spellEnd"/>
      <w:r w:rsidRPr="00233C75">
        <w:rPr>
          <w:lang w:val="fr-FR"/>
        </w:rPr>
        <w:t xml:space="preserve"> - Synthèse</w:t>
      </w:r>
    </w:p>
    <w:p w14:paraId="6AC935C8" w14:textId="77777777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>Objectif</w:t>
      </w:r>
    </w:p>
    <w:p w14:paraId="44212BEC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Mettre en pratique les concepts fondamentaux d’</w:t>
      </w:r>
      <w:proofErr w:type="spellStart"/>
      <w:r w:rsidRPr="00233C75">
        <w:rPr>
          <w:lang w:val="fr-FR"/>
        </w:rPr>
        <w:t>Angular</w:t>
      </w:r>
      <w:proofErr w:type="spellEnd"/>
      <w:r w:rsidRPr="00233C75">
        <w:rPr>
          <w:lang w:val="fr-FR"/>
        </w:rPr>
        <w:t xml:space="preserve">, incluant la création de projets, composants, routes, classes </w:t>
      </w:r>
      <w:proofErr w:type="spellStart"/>
      <w:r w:rsidRPr="00233C75">
        <w:rPr>
          <w:lang w:val="fr-FR"/>
        </w:rPr>
        <w:t>TypeScript</w:t>
      </w:r>
      <w:proofErr w:type="spellEnd"/>
      <w:r w:rsidRPr="00233C75">
        <w:rPr>
          <w:lang w:val="fr-FR"/>
        </w:rPr>
        <w:t xml:space="preserve">, composants imbriqués, </w:t>
      </w:r>
      <w:proofErr w:type="spellStart"/>
      <w:r w:rsidRPr="00233C75">
        <w:rPr>
          <w:lang w:val="fr-FR"/>
        </w:rPr>
        <w:t>ngOnInit</w:t>
      </w:r>
      <w:proofErr w:type="spellEnd"/>
      <w:r w:rsidRPr="00233C75">
        <w:rPr>
          <w:lang w:val="fr-FR"/>
        </w:rPr>
        <w:t>, Data Binding, et la communication via Inputs/Outputs.</w:t>
      </w:r>
    </w:p>
    <w:p w14:paraId="479ED6B9" w14:textId="77777777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 xml:space="preserve">Exercice 1 : Création d’un Projet </w:t>
      </w:r>
      <w:proofErr w:type="spellStart"/>
      <w:r w:rsidRPr="00233C75">
        <w:rPr>
          <w:lang w:val="fr-FR"/>
        </w:rPr>
        <w:t>Angular</w:t>
      </w:r>
      <w:proofErr w:type="spellEnd"/>
    </w:p>
    <w:p w14:paraId="33A056D1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1. Créez un nouveau projet </w:t>
      </w:r>
      <w:proofErr w:type="spellStart"/>
      <w:r w:rsidRPr="00233C75">
        <w:rPr>
          <w:lang w:val="fr-FR"/>
        </w:rPr>
        <w:t>Angular</w:t>
      </w:r>
      <w:proofErr w:type="spellEnd"/>
      <w:r w:rsidRPr="00233C75">
        <w:rPr>
          <w:lang w:val="fr-FR"/>
        </w:rPr>
        <w:t xml:space="preserve"> nommé '</w:t>
      </w:r>
      <w:proofErr w:type="spellStart"/>
      <w:r w:rsidRPr="00233C75">
        <w:rPr>
          <w:lang w:val="fr-FR"/>
        </w:rPr>
        <w:t>SyntheseApp</w:t>
      </w:r>
      <w:proofErr w:type="spellEnd"/>
      <w:r w:rsidRPr="00233C75">
        <w:rPr>
          <w:lang w:val="fr-FR"/>
        </w:rPr>
        <w:t>' :</w:t>
      </w:r>
    </w:p>
    <w:p w14:paraId="292F6113" w14:textId="77777777" w:rsidR="000350DF" w:rsidRPr="00233C75" w:rsidRDefault="00000000">
      <w:pPr>
        <w:rPr>
          <w:lang w:val="en-GB"/>
        </w:rPr>
      </w:pPr>
      <w:r w:rsidRPr="00233C75">
        <w:rPr>
          <w:lang w:val="en-GB"/>
        </w:rPr>
        <w:t xml:space="preserve">   ```bash</w:t>
      </w:r>
      <w:r w:rsidRPr="00233C75">
        <w:rPr>
          <w:lang w:val="en-GB"/>
        </w:rPr>
        <w:br/>
      </w:r>
      <w:r>
        <w:t xml:space="preserve">   ng new </w:t>
      </w:r>
      <w:proofErr w:type="spellStart"/>
      <w:r>
        <w:t>SyntheseApp</w:t>
      </w:r>
      <w:proofErr w:type="spellEnd"/>
      <w:r>
        <w:br/>
        <w:t xml:space="preserve">   cd </w:t>
      </w:r>
      <w:proofErr w:type="spellStart"/>
      <w:r>
        <w:t>SyntheseApp</w:t>
      </w:r>
      <w:proofErr w:type="spellEnd"/>
      <w:r>
        <w:br/>
        <w:t xml:space="preserve">   ng </w:t>
      </w:r>
      <w:proofErr w:type="gramStart"/>
      <w:r>
        <w:t>serve</w:t>
      </w:r>
      <w:proofErr w:type="gramEnd"/>
      <w:r>
        <w:br/>
        <w:t xml:space="preserve">   ```</w:t>
      </w:r>
    </w:p>
    <w:p w14:paraId="19ABE4E1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2. Vérifiez que l’application fonctionne en accédant à http://localhost:4200 dans un navigateur.</w:t>
      </w:r>
    </w:p>
    <w:p w14:paraId="72785072" w14:textId="77777777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>Exercice 2 : Création de Composants</w:t>
      </w:r>
    </w:p>
    <w:p w14:paraId="0CB314E9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1. Générez deux composants :</w:t>
      </w:r>
    </w:p>
    <w:p w14:paraId="4D35ECE9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   - </w:t>
      </w:r>
      <w:proofErr w:type="spellStart"/>
      <w:r w:rsidRPr="00233C75">
        <w:rPr>
          <w:lang w:val="fr-FR"/>
        </w:rPr>
        <w:t>HeaderComponent</w:t>
      </w:r>
      <w:proofErr w:type="spellEnd"/>
      <w:r w:rsidRPr="00233C75">
        <w:rPr>
          <w:lang w:val="fr-FR"/>
        </w:rPr>
        <w:t xml:space="preserve"> : Affiche un titre dans un &lt;h1&gt;.</w:t>
      </w:r>
    </w:p>
    <w:p w14:paraId="28CE7E50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   - </w:t>
      </w:r>
      <w:proofErr w:type="spellStart"/>
      <w:r w:rsidRPr="00233C75">
        <w:rPr>
          <w:lang w:val="fr-FR"/>
        </w:rPr>
        <w:t>FooterComponent</w:t>
      </w:r>
      <w:proofErr w:type="spellEnd"/>
      <w:r w:rsidRPr="00233C75">
        <w:rPr>
          <w:lang w:val="fr-FR"/>
        </w:rPr>
        <w:t xml:space="preserve"> : Affiche un message '© 2024 Mon Application'.</w:t>
      </w:r>
    </w:p>
    <w:p w14:paraId="14D08A79" w14:textId="77777777" w:rsidR="000350DF" w:rsidRDefault="00000000">
      <w:r w:rsidRPr="00233C75">
        <w:rPr>
          <w:lang w:val="fr-FR"/>
        </w:rPr>
        <w:t xml:space="preserve">   </w:t>
      </w:r>
      <w:r>
        <w:t>```bash</w:t>
      </w:r>
      <w:r>
        <w:br/>
        <w:t xml:space="preserve">   ng </w:t>
      </w:r>
      <w:proofErr w:type="gramStart"/>
      <w:r>
        <w:t>generate</w:t>
      </w:r>
      <w:proofErr w:type="gramEnd"/>
      <w:r>
        <w:t xml:space="preserve"> component header</w:t>
      </w:r>
      <w:r>
        <w:br/>
        <w:t xml:space="preserve">   ng generate component footer</w:t>
      </w:r>
      <w:r>
        <w:br/>
        <w:t xml:space="preserve">   ```</w:t>
      </w:r>
    </w:p>
    <w:p w14:paraId="1F5CFB68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2. Affichez ces deux composants dans le fichier app.component.html en les imbriquant :</w:t>
      </w:r>
    </w:p>
    <w:p w14:paraId="4D258824" w14:textId="77777777" w:rsidR="000350DF" w:rsidRDefault="00000000">
      <w:r w:rsidRPr="00233C75">
        <w:rPr>
          <w:lang w:val="fr-FR"/>
        </w:rPr>
        <w:t xml:space="preserve">   </w:t>
      </w:r>
      <w:r>
        <w:t>```html</w:t>
      </w:r>
      <w:r>
        <w:br/>
        <w:t xml:space="preserve">   &lt;app-header&gt;&lt;/app-header&gt;</w:t>
      </w:r>
      <w:r>
        <w:br/>
        <w:t xml:space="preserve">   &lt;router-outlet&gt;&lt;/router-outlet&gt;</w:t>
      </w:r>
      <w:r>
        <w:br/>
        <w:t xml:space="preserve">   &lt;app-footer&gt;&lt;/app-footer&gt;</w:t>
      </w:r>
      <w:r>
        <w:br/>
        <w:t xml:space="preserve">   ```</w:t>
      </w:r>
    </w:p>
    <w:p w14:paraId="33E4B23B" w14:textId="77777777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 xml:space="preserve">Exercice 3 : Création de Classes </w:t>
      </w:r>
      <w:proofErr w:type="spellStart"/>
      <w:r w:rsidRPr="00233C75">
        <w:rPr>
          <w:lang w:val="fr-FR"/>
        </w:rPr>
        <w:t>TypeScript</w:t>
      </w:r>
      <w:proofErr w:type="spellEnd"/>
    </w:p>
    <w:p w14:paraId="67966383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1. Créez une classe User dans le dossier </w:t>
      </w:r>
      <w:proofErr w:type="spellStart"/>
      <w:r w:rsidRPr="00233C75">
        <w:rPr>
          <w:lang w:val="fr-FR"/>
        </w:rPr>
        <w:t>models</w:t>
      </w:r>
      <w:proofErr w:type="spellEnd"/>
      <w:r w:rsidRPr="00233C75">
        <w:rPr>
          <w:lang w:val="fr-FR"/>
        </w:rPr>
        <w:t xml:space="preserve"> :</w:t>
      </w:r>
    </w:p>
    <w:p w14:paraId="0F748FE1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   - Propriétés : id, </w:t>
      </w:r>
      <w:proofErr w:type="spellStart"/>
      <w:r w:rsidRPr="00233C75">
        <w:rPr>
          <w:lang w:val="fr-FR"/>
        </w:rPr>
        <w:t>name</w:t>
      </w:r>
      <w:proofErr w:type="spellEnd"/>
      <w:r w:rsidRPr="00233C75">
        <w:rPr>
          <w:lang w:val="fr-FR"/>
        </w:rPr>
        <w:t>, email.</w:t>
      </w:r>
    </w:p>
    <w:p w14:paraId="05C064D0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   - Constructeur : Initialise ces propriétés.</w:t>
      </w:r>
    </w:p>
    <w:p w14:paraId="25AA8770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lastRenderedPageBreak/>
        <w:t xml:space="preserve">2. Instanciez des objets User dans le fichier </w:t>
      </w:r>
      <w:proofErr w:type="spellStart"/>
      <w:r w:rsidRPr="00233C75">
        <w:rPr>
          <w:lang w:val="fr-FR"/>
        </w:rPr>
        <w:t>AppComponent</w:t>
      </w:r>
      <w:proofErr w:type="spellEnd"/>
      <w:r w:rsidRPr="00233C75">
        <w:rPr>
          <w:lang w:val="fr-FR"/>
        </w:rPr>
        <w:t xml:space="preserve"> et affichez-les dans la console via </w:t>
      </w:r>
      <w:proofErr w:type="spellStart"/>
      <w:r w:rsidRPr="00233C75">
        <w:rPr>
          <w:lang w:val="fr-FR"/>
        </w:rPr>
        <w:t>ngOnInit</w:t>
      </w:r>
      <w:proofErr w:type="spellEnd"/>
      <w:r w:rsidRPr="00233C75">
        <w:rPr>
          <w:lang w:val="fr-FR"/>
        </w:rPr>
        <w:t>.</w:t>
      </w:r>
    </w:p>
    <w:p w14:paraId="1A1A9C85" w14:textId="77777777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>Exercice 4 : Création de Routes</w:t>
      </w:r>
    </w:p>
    <w:p w14:paraId="09F36313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1. Configurez deux routes dans le fichier app-</w:t>
      </w:r>
      <w:proofErr w:type="spellStart"/>
      <w:proofErr w:type="gramStart"/>
      <w:r w:rsidRPr="00233C75">
        <w:rPr>
          <w:lang w:val="fr-FR"/>
        </w:rPr>
        <w:t>routing.module</w:t>
      </w:r>
      <w:proofErr w:type="gramEnd"/>
      <w:r w:rsidRPr="00233C75">
        <w:rPr>
          <w:lang w:val="fr-FR"/>
        </w:rPr>
        <w:t>.ts</w:t>
      </w:r>
      <w:proofErr w:type="spellEnd"/>
      <w:r w:rsidRPr="00233C75">
        <w:rPr>
          <w:lang w:val="fr-FR"/>
        </w:rPr>
        <w:t xml:space="preserve"> :</w:t>
      </w:r>
    </w:p>
    <w:p w14:paraId="592C91B0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   - Route /</w:t>
      </w:r>
      <w:proofErr w:type="spellStart"/>
      <w:r w:rsidRPr="00233C75">
        <w:rPr>
          <w:lang w:val="fr-FR"/>
        </w:rPr>
        <w:t>users</w:t>
      </w:r>
      <w:proofErr w:type="spellEnd"/>
      <w:r w:rsidRPr="00233C75">
        <w:rPr>
          <w:lang w:val="fr-FR"/>
        </w:rPr>
        <w:t xml:space="preserve"> : Affiche un composant </w:t>
      </w:r>
      <w:proofErr w:type="spellStart"/>
      <w:r w:rsidRPr="00233C75">
        <w:rPr>
          <w:lang w:val="fr-FR"/>
        </w:rPr>
        <w:t>UsersComponent</w:t>
      </w:r>
      <w:proofErr w:type="spellEnd"/>
      <w:r w:rsidRPr="00233C75">
        <w:rPr>
          <w:lang w:val="fr-FR"/>
        </w:rPr>
        <w:t>.</w:t>
      </w:r>
    </w:p>
    <w:p w14:paraId="1DDDF936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   - Route /about : Affiche un composant </w:t>
      </w:r>
      <w:proofErr w:type="spellStart"/>
      <w:r w:rsidRPr="00233C75">
        <w:rPr>
          <w:lang w:val="fr-FR"/>
        </w:rPr>
        <w:t>AboutComponent</w:t>
      </w:r>
      <w:proofErr w:type="spellEnd"/>
      <w:r w:rsidRPr="00233C75">
        <w:rPr>
          <w:lang w:val="fr-FR"/>
        </w:rPr>
        <w:t>.</w:t>
      </w:r>
    </w:p>
    <w:p w14:paraId="67AE5226" w14:textId="61F8B20C" w:rsidR="000350DF" w:rsidRDefault="00000000">
      <w:r w:rsidRPr="00233C75">
        <w:rPr>
          <w:lang w:val="fr-FR"/>
        </w:rPr>
        <w:t xml:space="preserve">   </w:t>
      </w:r>
      <w:r>
        <w:t>```typescript</w:t>
      </w:r>
      <w:r>
        <w:br/>
        <w:t xml:space="preserve">   const routes: Routes = [</w:t>
      </w:r>
      <w:r>
        <w:br/>
        <w:t xml:space="preserve">  </w:t>
      </w:r>
      <w:proofErr w:type="gramStart"/>
      <w:r>
        <w:t xml:space="preserve">   {</w:t>
      </w:r>
      <w:proofErr w:type="gramEnd"/>
      <w:r>
        <w:t xml:space="preserve"> path: 'users', component: UsersComponent },</w:t>
      </w:r>
      <w:r>
        <w:br/>
        <w:t xml:space="preserve">     { path: 'about', component: </w:t>
      </w:r>
      <w:proofErr w:type="spellStart"/>
      <w:r>
        <w:t>AboutComponent</w:t>
      </w:r>
      <w:proofErr w:type="spellEnd"/>
      <w:r>
        <w:t xml:space="preserve"> },</w:t>
      </w:r>
      <w:r>
        <w:br/>
        <w:t xml:space="preserve">   ];</w:t>
      </w:r>
      <w:r>
        <w:br/>
        <w:t xml:space="preserve">   ```</w:t>
      </w:r>
    </w:p>
    <w:p w14:paraId="25926B3A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2. Générez les deux composants nécessaires :</w:t>
      </w:r>
    </w:p>
    <w:p w14:paraId="7D28475D" w14:textId="77777777" w:rsidR="000350DF" w:rsidRDefault="00000000">
      <w:r w:rsidRPr="00233C75">
        <w:rPr>
          <w:lang w:val="fr-FR"/>
        </w:rPr>
        <w:t xml:space="preserve">   </w:t>
      </w:r>
      <w:r>
        <w:t>```bash</w:t>
      </w:r>
      <w:r>
        <w:br/>
        <w:t xml:space="preserve">   ng </w:t>
      </w:r>
      <w:proofErr w:type="gramStart"/>
      <w:r>
        <w:t>generate</w:t>
      </w:r>
      <w:proofErr w:type="gramEnd"/>
      <w:r>
        <w:t xml:space="preserve"> component users</w:t>
      </w:r>
      <w:r>
        <w:br/>
        <w:t xml:space="preserve">   ng generate component about</w:t>
      </w:r>
      <w:r>
        <w:br/>
        <w:t xml:space="preserve">   ```</w:t>
      </w:r>
    </w:p>
    <w:p w14:paraId="6DCB0A4B" w14:textId="3245E2F1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3. Ajoutez des liens de navigation dans </w:t>
      </w:r>
      <w:proofErr w:type="spellStart"/>
      <w:r w:rsidRPr="00233C75">
        <w:rPr>
          <w:lang w:val="fr-FR"/>
        </w:rPr>
        <w:t>HeaderComponent</w:t>
      </w:r>
      <w:proofErr w:type="spellEnd"/>
      <w:r w:rsidRPr="00233C75">
        <w:rPr>
          <w:lang w:val="fr-FR"/>
        </w:rPr>
        <w:t xml:space="preserve"> </w:t>
      </w:r>
    </w:p>
    <w:p w14:paraId="2156C78C" w14:textId="77777777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>Exercice 5 : Imbrication de Composants</w:t>
      </w:r>
    </w:p>
    <w:p w14:paraId="193219B5" w14:textId="21AB3143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1. Dans </w:t>
      </w:r>
      <w:proofErr w:type="spellStart"/>
      <w:r w:rsidRPr="00233C75">
        <w:rPr>
          <w:lang w:val="fr-FR"/>
        </w:rPr>
        <w:t>UsersComponent</w:t>
      </w:r>
      <w:proofErr w:type="spellEnd"/>
      <w:r w:rsidRPr="00233C75">
        <w:rPr>
          <w:lang w:val="fr-FR"/>
        </w:rPr>
        <w:t>, affichez un</w:t>
      </w:r>
      <w:r w:rsidR="00233C75">
        <w:rPr>
          <w:lang w:val="fr-FR"/>
        </w:rPr>
        <w:t xml:space="preserve"> </w:t>
      </w:r>
      <w:r w:rsidRPr="00233C75">
        <w:rPr>
          <w:lang w:val="fr-FR"/>
        </w:rPr>
        <w:t xml:space="preserve">utilisateur sous forme de carte avec un nouveau composant </w:t>
      </w:r>
      <w:proofErr w:type="spellStart"/>
      <w:r w:rsidRPr="00233C75">
        <w:rPr>
          <w:lang w:val="fr-FR"/>
        </w:rPr>
        <w:t>UserCardComponent</w:t>
      </w:r>
      <w:proofErr w:type="spellEnd"/>
      <w:r w:rsidRPr="00233C75">
        <w:rPr>
          <w:lang w:val="fr-FR"/>
        </w:rPr>
        <w:t>.</w:t>
      </w:r>
    </w:p>
    <w:p w14:paraId="3210F20C" w14:textId="5A795042" w:rsidR="000350DF" w:rsidRPr="00233C75" w:rsidRDefault="00000000">
      <w:pPr>
        <w:rPr>
          <w:lang w:val="fr-FR"/>
        </w:rPr>
      </w:pPr>
      <w:r w:rsidRPr="00233C75">
        <w:rPr>
          <w:lang w:val="fr-FR"/>
        </w:rPr>
        <w:t>2. Passez les informations utilisateur au composant enfant via @</w:t>
      </w:r>
      <w:proofErr w:type="gramStart"/>
      <w:r w:rsidRPr="00233C75">
        <w:rPr>
          <w:lang w:val="fr-FR"/>
        </w:rPr>
        <w:t xml:space="preserve">Input </w:t>
      </w:r>
      <w:r w:rsidR="00233C75">
        <w:rPr>
          <w:lang w:val="fr-FR"/>
        </w:rPr>
        <w:t>,</w:t>
      </w:r>
      <w:proofErr w:type="gramEnd"/>
      <w:r w:rsidR="00233C75">
        <w:rPr>
          <w:lang w:val="fr-FR"/>
        </w:rPr>
        <w:t xml:space="preserve"> affecter les données de l’utilisateur dans </w:t>
      </w:r>
      <w:proofErr w:type="spellStart"/>
      <w:r w:rsidR="00233C75">
        <w:rPr>
          <w:lang w:val="fr-FR"/>
        </w:rPr>
        <w:t>ngOnInit</w:t>
      </w:r>
      <w:proofErr w:type="spellEnd"/>
      <w:r w:rsidR="00233C75">
        <w:rPr>
          <w:lang w:val="fr-FR"/>
        </w:rPr>
        <w:t>.</w:t>
      </w:r>
    </w:p>
    <w:p w14:paraId="60B56421" w14:textId="1DFA4383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 xml:space="preserve">Exercice </w:t>
      </w:r>
      <w:r w:rsidR="00233C75">
        <w:rPr>
          <w:lang w:val="fr-FR"/>
        </w:rPr>
        <w:t>6</w:t>
      </w:r>
      <w:r w:rsidRPr="00233C75">
        <w:rPr>
          <w:lang w:val="fr-FR"/>
        </w:rPr>
        <w:t xml:space="preserve"> : Data Binding</w:t>
      </w:r>
    </w:p>
    <w:p w14:paraId="0E4C13E2" w14:textId="5F11DA42" w:rsidR="000350DF" w:rsidRPr="00233C75" w:rsidRDefault="009F5AF8">
      <w:pPr>
        <w:rPr>
          <w:lang w:val="fr-FR"/>
        </w:rPr>
      </w:pPr>
      <w:r>
        <w:rPr>
          <w:lang w:val="fr-FR"/>
        </w:rPr>
        <w:t>1</w:t>
      </w:r>
      <w:r w:rsidR="00000000" w:rsidRPr="00233C75">
        <w:rPr>
          <w:lang w:val="fr-FR"/>
        </w:rPr>
        <w:t xml:space="preserve">. Ajoutez un champ de saisie lié </w:t>
      </w:r>
      <w:r>
        <w:rPr>
          <w:lang w:val="fr-FR"/>
        </w:rPr>
        <w:t>la variable user.name</w:t>
      </w:r>
      <w:r w:rsidR="00000000" w:rsidRPr="00233C75">
        <w:rPr>
          <w:lang w:val="fr-FR"/>
        </w:rPr>
        <w:t xml:space="preserve"> avec [(</w:t>
      </w:r>
      <w:proofErr w:type="spellStart"/>
      <w:r w:rsidR="00000000" w:rsidRPr="00233C75">
        <w:rPr>
          <w:lang w:val="fr-FR"/>
        </w:rPr>
        <w:t>ngModel</w:t>
      </w:r>
      <w:proofErr w:type="spellEnd"/>
      <w:r w:rsidR="00000000" w:rsidRPr="00233C75">
        <w:rPr>
          <w:lang w:val="fr-FR"/>
        </w:rPr>
        <w:t xml:space="preserve">)] et </w:t>
      </w:r>
      <w:r>
        <w:rPr>
          <w:lang w:val="fr-FR"/>
        </w:rPr>
        <w:t xml:space="preserve">modifiez le nom de l’utilisateur affiché en temps </w:t>
      </w:r>
      <w:proofErr w:type="spellStart"/>
      <w:r>
        <w:rPr>
          <w:lang w:val="fr-FR"/>
        </w:rPr>
        <w:t>réél</w:t>
      </w:r>
      <w:proofErr w:type="spellEnd"/>
      <w:r>
        <w:rPr>
          <w:lang w:val="fr-FR"/>
        </w:rPr>
        <w:t xml:space="preserve"> en fonction de ce qui est écris dans </w:t>
      </w:r>
      <w:proofErr w:type="gramStart"/>
      <w:r>
        <w:rPr>
          <w:lang w:val="fr-FR"/>
        </w:rPr>
        <w:t>le champs</w:t>
      </w:r>
      <w:proofErr w:type="gramEnd"/>
      <w:r>
        <w:rPr>
          <w:lang w:val="fr-FR"/>
        </w:rPr>
        <w:t>.</w:t>
      </w:r>
    </w:p>
    <w:p w14:paraId="77103B5A" w14:textId="3CF76BD9" w:rsidR="000350DF" w:rsidRPr="00233C75" w:rsidRDefault="00000000">
      <w:pPr>
        <w:pStyle w:val="Titre2"/>
        <w:rPr>
          <w:lang w:val="fr-FR"/>
        </w:rPr>
      </w:pPr>
      <w:r w:rsidRPr="00233C75">
        <w:rPr>
          <w:lang w:val="fr-FR"/>
        </w:rPr>
        <w:t xml:space="preserve">Exercice </w:t>
      </w:r>
      <w:proofErr w:type="gramStart"/>
      <w:r w:rsidR="009F5AF8">
        <w:rPr>
          <w:lang w:val="fr-FR"/>
        </w:rPr>
        <w:t>7</w:t>
      </w:r>
      <w:r w:rsidRPr="00233C75">
        <w:rPr>
          <w:lang w:val="fr-FR"/>
        </w:rPr>
        <w:t>:</w:t>
      </w:r>
      <w:proofErr w:type="gramEnd"/>
      <w:r w:rsidRPr="00233C75">
        <w:rPr>
          <w:lang w:val="fr-FR"/>
        </w:rPr>
        <w:t xml:space="preserve"> Outputs</w:t>
      </w:r>
    </w:p>
    <w:p w14:paraId="44C1D305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1. Ajoutez un bouton 'Supprimer' dans </w:t>
      </w:r>
      <w:proofErr w:type="spellStart"/>
      <w:r w:rsidRPr="00233C75">
        <w:rPr>
          <w:lang w:val="fr-FR"/>
        </w:rPr>
        <w:t>UserCardComponent</w:t>
      </w:r>
      <w:proofErr w:type="spellEnd"/>
      <w:r w:rsidRPr="00233C75">
        <w:rPr>
          <w:lang w:val="fr-FR"/>
        </w:rPr>
        <w:t>.</w:t>
      </w:r>
    </w:p>
    <w:p w14:paraId="5AC9533D" w14:textId="77777777" w:rsidR="000350DF" w:rsidRPr="00233C75" w:rsidRDefault="00000000">
      <w:pPr>
        <w:rPr>
          <w:lang w:val="fr-FR"/>
        </w:rPr>
      </w:pPr>
      <w:r w:rsidRPr="00233C75">
        <w:rPr>
          <w:lang w:val="fr-FR"/>
        </w:rPr>
        <w:t>2. Créez un @</w:t>
      </w:r>
      <w:proofErr w:type="gramStart"/>
      <w:r w:rsidRPr="00233C75">
        <w:rPr>
          <w:lang w:val="fr-FR"/>
        </w:rPr>
        <w:t>Output(</w:t>
      </w:r>
      <w:proofErr w:type="gramEnd"/>
      <w:r w:rsidRPr="00233C75">
        <w:rPr>
          <w:lang w:val="fr-FR"/>
        </w:rPr>
        <w:t xml:space="preserve">) pour émettre un événement vers </w:t>
      </w:r>
      <w:proofErr w:type="spellStart"/>
      <w:r w:rsidRPr="00233C75">
        <w:rPr>
          <w:lang w:val="fr-FR"/>
        </w:rPr>
        <w:t>UsersComponent</w:t>
      </w:r>
      <w:proofErr w:type="spellEnd"/>
      <w:r w:rsidRPr="00233C75">
        <w:rPr>
          <w:lang w:val="fr-FR"/>
        </w:rPr>
        <w:t xml:space="preserve"> lorsque ce bouton est cliqué.</w:t>
      </w:r>
    </w:p>
    <w:p w14:paraId="0C22EDAB" w14:textId="3190720B" w:rsidR="000350DF" w:rsidRPr="00233C75" w:rsidRDefault="00000000">
      <w:pPr>
        <w:rPr>
          <w:lang w:val="fr-FR"/>
        </w:rPr>
      </w:pPr>
      <w:r w:rsidRPr="00233C75">
        <w:rPr>
          <w:lang w:val="fr-FR"/>
        </w:rPr>
        <w:t xml:space="preserve">3. Dans </w:t>
      </w:r>
      <w:proofErr w:type="spellStart"/>
      <w:r w:rsidRPr="00233C75">
        <w:rPr>
          <w:lang w:val="fr-FR"/>
        </w:rPr>
        <w:t>UsersComponent</w:t>
      </w:r>
      <w:proofErr w:type="spellEnd"/>
      <w:r w:rsidRPr="00233C75">
        <w:rPr>
          <w:lang w:val="fr-FR"/>
        </w:rPr>
        <w:t xml:space="preserve">, écoutez cet événement pour supprimer </w:t>
      </w:r>
      <w:r w:rsidR="009F5AF8">
        <w:rPr>
          <w:lang w:val="fr-FR"/>
        </w:rPr>
        <w:t>la carte de l’utilisateur.</w:t>
      </w:r>
    </w:p>
    <w:p w14:paraId="09F70EDA" w14:textId="37F035CE" w:rsidR="000350DF" w:rsidRPr="00233C75" w:rsidRDefault="000350DF" w:rsidP="009F5AF8">
      <w:pPr>
        <w:pStyle w:val="Titre2"/>
        <w:rPr>
          <w:lang w:val="fr-FR"/>
        </w:rPr>
      </w:pPr>
    </w:p>
    <w:sectPr w:rsidR="000350DF" w:rsidRPr="00233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05780">
    <w:abstractNumId w:val="8"/>
  </w:num>
  <w:num w:numId="2" w16cid:durableId="1615166576">
    <w:abstractNumId w:val="6"/>
  </w:num>
  <w:num w:numId="3" w16cid:durableId="1744794766">
    <w:abstractNumId w:val="5"/>
  </w:num>
  <w:num w:numId="4" w16cid:durableId="738022063">
    <w:abstractNumId w:val="4"/>
  </w:num>
  <w:num w:numId="5" w16cid:durableId="2066296786">
    <w:abstractNumId w:val="7"/>
  </w:num>
  <w:num w:numId="6" w16cid:durableId="851837542">
    <w:abstractNumId w:val="3"/>
  </w:num>
  <w:num w:numId="7" w16cid:durableId="1152794448">
    <w:abstractNumId w:val="2"/>
  </w:num>
  <w:num w:numId="8" w16cid:durableId="64182889">
    <w:abstractNumId w:val="1"/>
  </w:num>
  <w:num w:numId="9" w16cid:durableId="21523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0DF"/>
    <w:rsid w:val="0006063C"/>
    <w:rsid w:val="0015074B"/>
    <w:rsid w:val="00233C75"/>
    <w:rsid w:val="0029639D"/>
    <w:rsid w:val="00326F90"/>
    <w:rsid w:val="00416657"/>
    <w:rsid w:val="009F5A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24D01C"/>
  <w14:defaultImageDpi w14:val="300"/>
  <w15:docId w15:val="{CFB85538-F41D-4019-98BD-642088F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2024-12-08T19:47:00Z</dcterms:modified>
  <cp:category/>
</cp:coreProperties>
</file>